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D51D7" w14:textId="7BD8616E" w:rsidR="00BF4283" w:rsidRDefault="005801A5">
      <w:pPr>
        <w:pStyle w:val="Heading1"/>
      </w:pPr>
      <w:r>
        <w:t xml:space="preserve">Steps to Create a Git Repository </w:t>
      </w:r>
      <w:r w:rsidR="00B00796">
        <w:t>2301031800105</w:t>
      </w:r>
    </w:p>
    <w:p w14:paraId="1DA96732" w14:textId="77777777" w:rsidR="00BF4283" w:rsidRDefault="005801A5">
      <w:pPr>
        <w:pStyle w:val="Heading2"/>
      </w:pPr>
      <w:r>
        <w:t>Step 1: Install Git (If Not Installed)</w:t>
      </w:r>
    </w:p>
    <w:p w14:paraId="06E8A496" w14:textId="77777777" w:rsidR="00BF4283" w:rsidRDefault="005801A5">
      <w:r>
        <w:t>1. Download Git from https://git-scm.com/downloads.</w:t>
      </w:r>
    </w:p>
    <w:p w14:paraId="25FEC38B" w14:textId="77777777" w:rsidR="00BF4283" w:rsidRDefault="005801A5">
      <w:r>
        <w:t>2. Install Git by following the setup instructions.</w:t>
      </w:r>
    </w:p>
    <w:p w14:paraId="39A0760D" w14:textId="77777777" w:rsidR="00BF4283" w:rsidRDefault="005801A5">
      <w:r>
        <w:t xml:space="preserve">3. Configure Git with your name and email using </w:t>
      </w:r>
      <w:r>
        <w:t>the following commands:</w:t>
      </w:r>
    </w:p>
    <w:p w14:paraId="5BDDA04C" w14:textId="77777777" w:rsidR="00BF4283" w:rsidRDefault="005801A5">
      <w:r>
        <w:t xml:space="preserve">   git config --global user.name "Your Name"</w:t>
      </w:r>
    </w:p>
    <w:p w14:paraId="605B59B3" w14:textId="77777777" w:rsidR="00BF4283" w:rsidRDefault="005801A5">
      <w:r>
        <w:t xml:space="preserve">   git config --global user.email "your-email@example.com"</w:t>
      </w:r>
    </w:p>
    <w:p w14:paraId="2B8D1CEB" w14:textId="77777777" w:rsidR="00BF4283" w:rsidRDefault="005801A5">
      <w:pPr>
        <w:pStyle w:val="Heading2"/>
      </w:pPr>
      <w:r>
        <w:t>Step 2: Create a GitHub Repository</w:t>
      </w:r>
    </w:p>
    <w:p w14:paraId="5F9B24A2" w14:textId="77777777" w:rsidR="00BF4283" w:rsidRDefault="005801A5">
      <w:r>
        <w:t>1. Go to https://github.com/ and log in.</w:t>
      </w:r>
    </w:p>
    <w:p w14:paraId="5DD93CB5" w14:textId="77777777" w:rsidR="00BF4283" w:rsidRDefault="005801A5">
      <w:r>
        <w:t>2. Click on the '+' icon (top-right) and select 'New Repository'.</w:t>
      </w:r>
    </w:p>
    <w:p w14:paraId="71FACE22" w14:textId="77777777" w:rsidR="00BF4283" w:rsidRDefault="005801A5">
      <w:r>
        <w:t>3. Set the repository name as your enrollment number.</w:t>
      </w:r>
    </w:p>
    <w:p w14:paraId="3DC2DB26" w14:textId="77777777" w:rsidR="00BF4283" w:rsidRDefault="005801A5">
      <w:r>
        <w:t>4. Choose 'Public' or 'Private' as per requirement.</w:t>
      </w:r>
    </w:p>
    <w:p w14:paraId="775E10C0" w14:textId="77777777" w:rsidR="00BF4283" w:rsidRDefault="005801A5">
      <w:r>
        <w:t>5. (Optional) Check 'Add a README file'.</w:t>
      </w:r>
    </w:p>
    <w:p w14:paraId="6EB58EAF" w14:textId="77777777" w:rsidR="00BF4283" w:rsidRDefault="005801A5">
      <w:r>
        <w:t>6. Click 'Create repository'.</w:t>
      </w:r>
    </w:p>
    <w:p w14:paraId="462FAFDB" w14:textId="77777777" w:rsidR="00BF4283" w:rsidRDefault="005801A5">
      <w:pPr>
        <w:pStyle w:val="Heading2"/>
      </w:pPr>
      <w:r>
        <w:t>Step 3: Clone the Repository</w:t>
      </w:r>
    </w:p>
    <w:p w14:paraId="2E7A4E22" w14:textId="77777777" w:rsidR="00BF4283" w:rsidRDefault="005801A5">
      <w:r>
        <w:t>1. Open a terminal or Git Bash.</w:t>
      </w:r>
    </w:p>
    <w:p w14:paraId="25144592" w14:textId="77777777" w:rsidR="00BF4283" w:rsidRDefault="005801A5">
      <w:r>
        <w:t>2. Run the following command to clone the repository:</w:t>
      </w:r>
    </w:p>
    <w:p w14:paraId="15BDB600" w14:textId="77777777" w:rsidR="00BF4283" w:rsidRDefault="005801A5">
      <w:r>
        <w:t xml:space="preserve">   git clone https://github.com/your-username/your-enrollment-number.git</w:t>
      </w:r>
    </w:p>
    <w:p w14:paraId="29FBEE2D" w14:textId="77777777" w:rsidR="00BF4283" w:rsidRDefault="005801A5">
      <w:pPr>
        <w:pStyle w:val="Heading2"/>
      </w:pPr>
      <w:r>
        <w:t>Step 4: Create a Folder Named "Assignment_1"</w:t>
      </w:r>
    </w:p>
    <w:p w14:paraId="40ECF576" w14:textId="77777777" w:rsidR="00BF4283" w:rsidRDefault="005801A5">
      <w:r>
        <w:t>1. Navigate to the cloned repository folder.</w:t>
      </w:r>
    </w:p>
    <w:p w14:paraId="5D9183C9" w14:textId="77777777" w:rsidR="00BF4283" w:rsidRDefault="005801A5">
      <w:r>
        <w:t>2. Run the following command to create a new folder:</w:t>
      </w:r>
    </w:p>
    <w:p w14:paraId="3279A0A5" w14:textId="77777777" w:rsidR="00BF4283" w:rsidRDefault="005801A5">
      <w:r>
        <w:t xml:space="preserve">   mkdir Assignment_1</w:t>
      </w:r>
    </w:p>
    <w:p w14:paraId="7F149F9F" w14:textId="77777777" w:rsidR="00BF4283" w:rsidRDefault="005801A5">
      <w:pPr>
        <w:pStyle w:val="Heading2"/>
      </w:pPr>
      <w:r>
        <w:t>Step 5: Create a Word Document</w:t>
      </w:r>
    </w:p>
    <w:p w14:paraId="553C941E" w14:textId="77777777" w:rsidR="00BF4283" w:rsidRDefault="005801A5">
      <w:r>
        <w:t>1. Open Microsoft Word or Google Docs.</w:t>
      </w:r>
    </w:p>
    <w:p w14:paraId="100B1865" w14:textId="77777777" w:rsidR="00BF4283" w:rsidRDefault="005801A5">
      <w:r>
        <w:t>2. Document each step of creating the repository.</w:t>
      </w:r>
    </w:p>
    <w:p w14:paraId="14B397D6" w14:textId="77777777" w:rsidR="00BF4283" w:rsidRDefault="005801A5">
      <w:r>
        <w:t>3. Save the file as 'Assignment_1.docx' inside the 'Assignment_1' folder.</w:t>
      </w:r>
    </w:p>
    <w:p w14:paraId="48D4A89C" w14:textId="77777777" w:rsidR="00BF4283" w:rsidRDefault="005801A5">
      <w:pPr>
        <w:pStyle w:val="Heading2"/>
      </w:pPr>
      <w:r>
        <w:t>Step 6: Add and Commit the Changes</w:t>
      </w:r>
    </w:p>
    <w:p w14:paraId="21554789" w14:textId="77777777" w:rsidR="00BF4283" w:rsidRDefault="005801A5">
      <w:r>
        <w:t>1. Navigate to your repository folder.</w:t>
      </w:r>
    </w:p>
    <w:p w14:paraId="5FA60498" w14:textId="77777777" w:rsidR="00BF4283" w:rsidRDefault="005801A5">
      <w:r>
        <w:t>2. Run the following commands to add and commit the changes:</w:t>
      </w:r>
    </w:p>
    <w:p w14:paraId="7F0B3366" w14:textId="77777777" w:rsidR="00BF4283" w:rsidRDefault="005801A5">
      <w:r>
        <w:t xml:space="preserve">   git add Assignment_1</w:t>
      </w:r>
    </w:p>
    <w:p w14:paraId="6BBFDDBE" w14:textId="77777777" w:rsidR="00BF4283" w:rsidRDefault="005801A5">
      <w:r>
        <w:t xml:space="preserve">   git commit -m "Added Assignment_1 folder with documentation"</w:t>
      </w:r>
    </w:p>
    <w:p w14:paraId="3AAAAE72" w14:textId="77777777" w:rsidR="00BF4283" w:rsidRDefault="005801A5">
      <w:pPr>
        <w:pStyle w:val="Heading2"/>
      </w:pPr>
      <w:r>
        <w:t>Step 7: Push the Changes to GitHub</w:t>
      </w:r>
    </w:p>
    <w:p w14:paraId="40F31EF6" w14:textId="77777777" w:rsidR="00BF4283" w:rsidRDefault="005801A5">
      <w:r>
        <w:t xml:space="preserve">1. Upload your </w:t>
      </w:r>
      <w:r>
        <w:t>changes to GitHub using the following command:</w:t>
      </w:r>
    </w:p>
    <w:p w14:paraId="49F78B26" w14:textId="77777777" w:rsidR="00BF4283" w:rsidRDefault="005801A5">
      <w:r>
        <w:t xml:space="preserve">   git push origin main</w:t>
      </w:r>
    </w:p>
    <w:p w14:paraId="38A20B18" w14:textId="77777777" w:rsidR="00BF4283" w:rsidRDefault="005801A5">
      <w:pPr>
        <w:pStyle w:val="Heading2"/>
      </w:pPr>
      <w:r>
        <w:t>Step 8: Verify on GitHub</w:t>
      </w:r>
    </w:p>
    <w:p w14:paraId="3B906CD6" w14:textId="77777777" w:rsidR="00BF4283" w:rsidRDefault="005801A5">
      <w:r>
        <w:t>1. Go to your GitHub repository.</w:t>
      </w:r>
    </w:p>
    <w:p w14:paraId="2EAC34C5" w14:textId="77777777" w:rsidR="00BF4283" w:rsidRDefault="005801A5">
      <w:r>
        <w:t>2. Ensure that the 'Assignment_1' folder and 'Assignment_1.docx' file are present.</w:t>
      </w:r>
    </w:p>
    <w:sectPr w:rsidR="00BF42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5105027">
    <w:abstractNumId w:val="8"/>
  </w:num>
  <w:num w:numId="2" w16cid:durableId="1800033896">
    <w:abstractNumId w:val="6"/>
  </w:num>
  <w:num w:numId="3" w16cid:durableId="308021868">
    <w:abstractNumId w:val="5"/>
  </w:num>
  <w:num w:numId="4" w16cid:durableId="1094476815">
    <w:abstractNumId w:val="4"/>
  </w:num>
  <w:num w:numId="5" w16cid:durableId="1919628796">
    <w:abstractNumId w:val="7"/>
  </w:num>
  <w:num w:numId="6" w16cid:durableId="1822111389">
    <w:abstractNumId w:val="3"/>
  </w:num>
  <w:num w:numId="7" w16cid:durableId="75249883">
    <w:abstractNumId w:val="2"/>
  </w:num>
  <w:num w:numId="8" w16cid:durableId="1743137522">
    <w:abstractNumId w:val="1"/>
  </w:num>
  <w:num w:numId="9" w16cid:durableId="155458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0DA"/>
    <w:rsid w:val="0029639D"/>
    <w:rsid w:val="00326F90"/>
    <w:rsid w:val="005801A5"/>
    <w:rsid w:val="00AA1D8D"/>
    <w:rsid w:val="00B00796"/>
    <w:rsid w:val="00B47730"/>
    <w:rsid w:val="00BF42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C8D33"/>
  <w14:defaultImageDpi w14:val="300"/>
  <w15:docId w15:val="{8786B814-3E54-4D46-B563-9221C0AF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vaishnavgunvanti933@gmail.com</cp:lastModifiedBy>
  <cp:revision>2</cp:revision>
  <dcterms:created xsi:type="dcterms:W3CDTF">2025-01-30T08:07:00Z</dcterms:created>
  <dcterms:modified xsi:type="dcterms:W3CDTF">2025-01-30T08:07:00Z</dcterms:modified>
  <cp:category/>
</cp:coreProperties>
</file>